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alias w:val="Nombre del currículo"/>
        <w:tag w:val="Nombre del currículo"/>
        <w:id w:val="703981219"/>
        <w:placeholder>
          <w:docPart w:val="3CD76DCA736142468FCDCEB75ED82B01"/>
        </w:placeholder>
        <w:docPartList>
          <w:docPartGallery w:val="Quick Parts"/>
          <w:docPartCategory w:val=" Nombre del currículo"/>
        </w:docPartList>
      </w:sdtPr>
      <w:sdtEndPr/>
      <w:sdtContent>
        <w:p w:rsidR="000C249E" w:rsidRPr="001B6C3B" w:rsidRDefault="000C249E" w:rsidP="00F0299B">
          <w:pPr>
            <w:pStyle w:val="Sinespaciado"/>
            <w:ind w:left="1418"/>
            <w:rPr>
              <w:rFonts w:ascii="Arial" w:hAnsi="Arial" w:cs="Arial"/>
            </w:rPr>
          </w:pPr>
        </w:p>
        <w:tbl>
          <w:tblPr>
            <w:tblStyle w:val="Tablaconcuadrcula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5"/>
            <w:gridCol w:w="9094"/>
          </w:tblGrid>
          <w:tr w:rsidR="000C249E" w:rsidRPr="001B6C3B" w:rsidTr="00F0299B">
            <w:trPr>
              <w:jc w:val="center"/>
            </w:trPr>
            <w:tc>
              <w:tcPr>
                <w:tcW w:w="331" w:type="dxa"/>
                <w:shd w:val="clear" w:color="auto" w:fill="9FB8CD" w:themeFill="accent2"/>
              </w:tcPr>
              <w:p w:rsidR="000C249E" w:rsidRPr="001B6C3B" w:rsidRDefault="000C249E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8724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C249E" w:rsidRPr="001B6C3B" w:rsidRDefault="00FB35B3" w:rsidP="00FB35B3">
                <w:pPr>
                  <w:pStyle w:val="Nombre"/>
                  <w:tabs>
                    <w:tab w:val="left" w:pos="450"/>
                    <w:tab w:val="right" w:pos="8374"/>
                  </w:tabs>
                  <w:jc w:val="left"/>
                  <w:rPr>
                    <w:rFonts w:ascii="Arial" w:hAnsi="Arial" w:cs="Arial"/>
                  </w:rPr>
                </w:pPr>
                <w:r w:rsidRPr="001B6C3B">
                  <w:rPr>
                    <w:rFonts w:ascii="Arial" w:hAnsi="Arial" w:cs="Arial"/>
                    <w:lang w:val="es-MX" w:eastAsia="es-MX"/>
                  </w:rPr>
                  <w:drawing>
                    <wp:anchor distT="0" distB="0" distL="114300" distR="114300" simplePos="0" relativeHeight="251658240" behindDoc="0" locked="0" layoutInCell="1" allowOverlap="1" wp14:anchorId="1E51B541" wp14:editId="3FA339CF">
                      <wp:simplePos x="0" y="0"/>
                      <wp:positionH relativeFrom="column">
                        <wp:posOffset>159386</wp:posOffset>
                      </wp:positionH>
                      <wp:positionV relativeFrom="paragraph">
                        <wp:posOffset>-1014</wp:posOffset>
                      </wp:positionV>
                      <wp:extent cx="990600" cy="1313779"/>
                      <wp:effectExtent l="19050" t="0" r="19050" b="439420"/>
                      <wp:wrapNone/>
                      <wp:docPr id="1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73216.jp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1710" cy="1315251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B6C3B">
                  <w:rPr>
                    <w:rFonts w:ascii="Arial" w:hAnsi="Arial" w:cs="Arial"/>
                  </w:rPr>
                  <w:tab/>
                </w:r>
                <w:r w:rsidRPr="001B6C3B">
                  <w:rPr>
                    <w:rFonts w:ascii="Arial" w:hAnsi="Arial" w:cs="Arial"/>
                  </w:rPr>
                  <w:tab/>
                </w:r>
                <w:sdt>
                  <w:sdtPr>
                    <w:rPr>
                      <w:rFonts w:ascii="Arial" w:hAnsi="Arial" w:cs="Arial"/>
                    </w:rPr>
                    <w:id w:val="10979384"/>
                    <w:placeholder>
                      <w:docPart w:val="923277FDCCA146949005EA22CAF4D10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0299B" w:rsidRPr="001B6C3B">
                      <w:rPr>
                        <w:rFonts w:ascii="Arial" w:hAnsi="Arial" w:cs="Arial"/>
                        <w:lang w:val="es-MX"/>
                      </w:rPr>
                      <w:t>Luis Felipe Sánchez Vidals</w:t>
                    </w:r>
                  </w:sdtContent>
                </w:sdt>
              </w:p>
              <w:p w:rsidR="00EA1A00" w:rsidRPr="001B6C3B" w:rsidRDefault="00EA1A00">
                <w:pPr>
                  <w:pStyle w:val="Textodedireccin"/>
                  <w:rPr>
                    <w:rFonts w:ascii="Arial" w:hAnsi="Arial" w:cs="Arial"/>
                    <w:sz w:val="20"/>
                  </w:rPr>
                </w:pPr>
                <w:r w:rsidRPr="001B6C3B">
                  <w:rPr>
                    <w:rFonts w:ascii="Arial" w:hAnsi="Arial" w:cs="Arial"/>
                    <w:sz w:val="20"/>
                  </w:rPr>
                  <w:t>Tlalpan, Cd. MX.</w:t>
                </w:r>
              </w:p>
              <w:p w:rsidR="000C249E" w:rsidRPr="001B6C3B" w:rsidRDefault="00723363">
                <w:pPr>
                  <w:pStyle w:val="Textodedireccin"/>
                  <w:rPr>
                    <w:rFonts w:ascii="Arial" w:hAnsi="Arial" w:cs="Arial"/>
                    <w:sz w:val="20"/>
                  </w:rPr>
                </w:pPr>
                <w:r w:rsidRPr="001B6C3B">
                  <w:rPr>
                    <w:rFonts w:ascii="Arial" w:hAnsi="Arial" w:cs="Arial"/>
                    <w:sz w:val="20"/>
                  </w:rPr>
                  <w:t xml:space="preserve">Teléfono: </w:t>
                </w:r>
                <w:r w:rsidR="00161D47" w:rsidRPr="001B6C3B">
                  <w:rPr>
                    <w:rFonts w:ascii="Arial" w:hAnsi="Arial" w:cs="Arial"/>
                    <w:sz w:val="20"/>
                  </w:rPr>
                  <w:t>5573114271</w:t>
                </w:r>
              </w:p>
              <w:p w:rsidR="00161D47" w:rsidRPr="001B6C3B" w:rsidRDefault="00161D47">
                <w:pPr>
                  <w:pStyle w:val="Textodedireccin"/>
                  <w:rPr>
                    <w:rFonts w:ascii="Arial" w:hAnsi="Arial" w:cs="Arial"/>
                    <w:sz w:val="20"/>
                  </w:rPr>
                </w:pPr>
                <w:r w:rsidRPr="001B6C3B">
                  <w:rPr>
                    <w:rFonts w:ascii="Arial" w:hAnsi="Arial" w:cs="Arial"/>
                    <w:sz w:val="20"/>
                  </w:rPr>
                  <w:t>Fecha de Nacimiento: 01 de Abril de 1990</w:t>
                </w:r>
              </w:p>
              <w:p w:rsidR="000C249E" w:rsidRPr="001B6C3B" w:rsidRDefault="00723363" w:rsidP="00F0299B">
                <w:pPr>
                  <w:pStyle w:val="Textodedireccin"/>
                  <w:rPr>
                    <w:rFonts w:ascii="Arial" w:hAnsi="Arial" w:cs="Arial"/>
                    <w:sz w:val="24"/>
                  </w:rPr>
                </w:pPr>
                <w:r w:rsidRPr="001B6C3B">
                  <w:rPr>
                    <w:rFonts w:ascii="Arial" w:hAnsi="Arial" w:cs="Arial"/>
                    <w:sz w:val="20"/>
                  </w:rPr>
                  <w:t xml:space="preserve">Correo electrónico: </w:t>
                </w:r>
                <w:r w:rsidR="00F0299B" w:rsidRPr="001B6C3B">
                  <w:rPr>
                    <w:rFonts w:ascii="Arial" w:hAnsi="Arial" w:cs="Arial"/>
                    <w:sz w:val="20"/>
                  </w:rPr>
                  <w:t>felics_s9v@hotmail.com</w:t>
                </w:r>
                <w:r w:rsidRPr="001B6C3B">
                  <w:rPr>
                    <w:rFonts w:ascii="Arial" w:hAnsi="Arial" w:cs="Arial"/>
                    <w:sz w:val="20"/>
                  </w:rPr>
                  <w:t xml:space="preserve"> </w:t>
                </w:r>
              </w:p>
            </w:tc>
          </w:tr>
          <w:tr w:rsidR="00F0299B" w:rsidRPr="001B6C3B" w:rsidTr="00F0299B">
            <w:trPr>
              <w:jc w:val="center"/>
            </w:trPr>
            <w:tc>
              <w:tcPr>
                <w:tcW w:w="331" w:type="dxa"/>
                <w:shd w:val="clear" w:color="auto" w:fill="9FB8CD" w:themeFill="accent2"/>
              </w:tcPr>
              <w:p w:rsidR="00F0299B" w:rsidRPr="001B6C3B" w:rsidRDefault="00F0299B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8724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0299B" w:rsidRPr="001B6C3B" w:rsidRDefault="00F0299B" w:rsidP="00BB025E">
                <w:pPr>
                  <w:pStyle w:val="Nombre"/>
                  <w:rPr>
                    <w:rFonts w:ascii="Arial" w:hAnsi="Arial" w:cs="Arial"/>
                    <w:lang w:val="es-MX"/>
                  </w:rPr>
                </w:pPr>
              </w:p>
            </w:tc>
          </w:tr>
        </w:tbl>
        <w:p w:rsidR="000C249E" w:rsidRPr="001B6C3B" w:rsidRDefault="00034907" w:rsidP="00F0299B">
          <w:pPr>
            <w:pStyle w:val="Sinespaciado"/>
            <w:ind w:left="1418"/>
            <w:rPr>
              <w:rFonts w:ascii="Arial" w:hAnsi="Arial" w:cs="Arial"/>
            </w:rPr>
          </w:pPr>
        </w:p>
      </w:sdtContent>
    </w:sdt>
    <w:tbl>
      <w:tblPr>
        <w:tblStyle w:val="Tablaconcuadrcula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0C249E" w:rsidRPr="001B6C3B" w:rsidTr="00F0299B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C249E" w:rsidRPr="001B6C3B" w:rsidRDefault="000C249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C249E" w:rsidRPr="001B6C3B" w:rsidRDefault="00431B21">
            <w:pPr>
              <w:pStyle w:val="Seccin"/>
              <w:rPr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>Perfil</w:t>
            </w:r>
          </w:p>
          <w:p w:rsidR="004013DB" w:rsidRPr="001B6C3B" w:rsidRDefault="004013DB" w:rsidP="004013DB">
            <w:pPr>
              <w:rPr>
                <w:rFonts w:ascii="Arial" w:hAnsi="Arial" w:cs="Arial"/>
              </w:rPr>
            </w:pPr>
          </w:p>
          <w:p w:rsidR="00595436" w:rsidRPr="001B6C3B" w:rsidRDefault="004013DB" w:rsidP="00FB35B3">
            <w:pPr>
              <w:pStyle w:val="Textodesubseccin"/>
              <w:jc w:val="both"/>
              <w:rPr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>Pr</w:t>
            </w:r>
            <w:r w:rsidR="00595436" w:rsidRPr="001B6C3B">
              <w:rPr>
                <w:rFonts w:ascii="Arial" w:hAnsi="Arial" w:cs="Arial"/>
              </w:rPr>
              <w:t xml:space="preserve">ogramador Java, </w:t>
            </w:r>
            <w:r w:rsidR="008C232B" w:rsidRPr="001B6C3B">
              <w:rPr>
                <w:rFonts w:ascii="Arial" w:hAnsi="Arial" w:cs="Arial"/>
              </w:rPr>
              <w:t>conocimientos en</w:t>
            </w:r>
            <w:r w:rsidR="00D03F35" w:rsidRPr="001B6C3B">
              <w:rPr>
                <w:rFonts w:ascii="Arial" w:hAnsi="Arial" w:cs="Arial"/>
              </w:rPr>
              <w:t xml:space="preserve"> el</w:t>
            </w:r>
            <w:r w:rsidR="008C232B" w:rsidRPr="001B6C3B">
              <w:rPr>
                <w:rFonts w:ascii="Arial" w:hAnsi="Arial" w:cs="Arial"/>
              </w:rPr>
              <w:t xml:space="preserve"> manejo de </w:t>
            </w:r>
            <w:proofErr w:type="spellStart"/>
            <w:r w:rsidR="008C232B" w:rsidRPr="001B6C3B">
              <w:rPr>
                <w:rFonts w:ascii="Arial" w:hAnsi="Arial" w:cs="Arial"/>
              </w:rPr>
              <w:t>Frameworks</w:t>
            </w:r>
            <w:proofErr w:type="spellEnd"/>
            <w:r w:rsidR="00A9343D" w:rsidRPr="001B6C3B">
              <w:rPr>
                <w:rFonts w:ascii="Arial" w:hAnsi="Arial" w:cs="Arial"/>
              </w:rPr>
              <w:t xml:space="preserve"> </w:t>
            </w:r>
            <w:r w:rsidR="00AD534D" w:rsidRPr="001B6C3B">
              <w:rPr>
                <w:rFonts w:ascii="Arial" w:hAnsi="Arial" w:cs="Arial"/>
              </w:rPr>
              <w:t xml:space="preserve">MVC </w:t>
            </w:r>
            <w:r w:rsidR="008C232B" w:rsidRPr="001B6C3B">
              <w:rPr>
                <w:rFonts w:ascii="Arial" w:hAnsi="Arial" w:cs="Arial"/>
              </w:rPr>
              <w:t xml:space="preserve">como </w:t>
            </w:r>
            <w:proofErr w:type="spellStart"/>
            <w:r w:rsidR="008C232B" w:rsidRPr="001B6C3B">
              <w:rPr>
                <w:rFonts w:ascii="Arial" w:hAnsi="Arial" w:cs="Arial"/>
              </w:rPr>
              <w:t>Struts</w:t>
            </w:r>
            <w:proofErr w:type="spellEnd"/>
            <w:r w:rsidRPr="001B6C3B">
              <w:rPr>
                <w:rFonts w:ascii="Arial" w:hAnsi="Arial" w:cs="Arial"/>
              </w:rPr>
              <w:t xml:space="preserve"> versión </w:t>
            </w:r>
            <w:r w:rsidR="00EE0C4B" w:rsidRPr="001B6C3B">
              <w:rPr>
                <w:rFonts w:ascii="Arial" w:hAnsi="Arial" w:cs="Arial"/>
              </w:rPr>
              <w:t>V</w:t>
            </w:r>
            <w:r w:rsidRPr="001B6C3B">
              <w:rPr>
                <w:rFonts w:ascii="Arial" w:hAnsi="Arial" w:cs="Arial"/>
              </w:rPr>
              <w:t>1,</w:t>
            </w:r>
            <w:r w:rsidR="00EE0C4B" w:rsidRPr="001B6C3B">
              <w:rPr>
                <w:rFonts w:ascii="Arial" w:hAnsi="Arial" w:cs="Arial"/>
              </w:rPr>
              <w:t xml:space="preserve"> V</w:t>
            </w:r>
            <w:r w:rsidRPr="001B6C3B">
              <w:rPr>
                <w:rFonts w:ascii="Arial" w:hAnsi="Arial" w:cs="Arial"/>
              </w:rPr>
              <w:t xml:space="preserve">2 y </w:t>
            </w:r>
            <w:r w:rsidR="00595436" w:rsidRPr="001B6C3B">
              <w:rPr>
                <w:rFonts w:ascii="Arial" w:hAnsi="Arial" w:cs="Arial"/>
              </w:rPr>
              <w:t>Spring.</w:t>
            </w:r>
          </w:p>
          <w:p w:rsidR="008C232B" w:rsidRPr="001B6C3B" w:rsidRDefault="00595436" w:rsidP="00FB35B3">
            <w:pPr>
              <w:pStyle w:val="Textodesubseccin"/>
              <w:jc w:val="both"/>
              <w:rPr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>T</w:t>
            </w:r>
            <w:r w:rsidR="004013DB" w:rsidRPr="001B6C3B">
              <w:rPr>
                <w:rFonts w:ascii="Arial" w:hAnsi="Arial" w:cs="Arial"/>
              </w:rPr>
              <w:t>ecnologías web tales como HTML</w:t>
            </w:r>
            <w:proofErr w:type="gramStart"/>
            <w:r w:rsidR="004013DB" w:rsidRPr="001B6C3B">
              <w:rPr>
                <w:rFonts w:ascii="Arial" w:hAnsi="Arial" w:cs="Arial"/>
              </w:rPr>
              <w:t>,</w:t>
            </w:r>
            <w:r w:rsidRPr="001B6C3B">
              <w:rPr>
                <w:rFonts w:ascii="Arial" w:hAnsi="Arial" w:cs="Arial"/>
              </w:rPr>
              <w:t>CSS</w:t>
            </w:r>
            <w:proofErr w:type="gramEnd"/>
            <w:r w:rsidRPr="001B6C3B">
              <w:rPr>
                <w:rFonts w:ascii="Arial" w:hAnsi="Arial" w:cs="Arial"/>
              </w:rPr>
              <w:t xml:space="preserve">, </w:t>
            </w:r>
            <w:r w:rsidR="004013DB" w:rsidRPr="001B6C3B">
              <w:rPr>
                <w:rFonts w:ascii="Arial" w:hAnsi="Arial" w:cs="Arial"/>
              </w:rPr>
              <w:t>JavaScript,</w:t>
            </w:r>
            <w:r w:rsidRPr="001B6C3B">
              <w:rPr>
                <w:rFonts w:ascii="Arial" w:hAnsi="Arial" w:cs="Arial"/>
              </w:rPr>
              <w:t xml:space="preserve"> </w:t>
            </w:r>
            <w:r w:rsidR="00EE0C4B" w:rsidRPr="001B6C3B">
              <w:rPr>
                <w:rFonts w:ascii="Arial" w:hAnsi="Arial" w:cs="Arial"/>
              </w:rPr>
              <w:t xml:space="preserve">JSP, </w:t>
            </w:r>
            <w:r w:rsidRPr="001B6C3B">
              <w:rPr>
                <w:rFonts w:ascii="Arial" w:hAnsi="Arial" w:cs="Arial"/>
              </w:rPr>
              <w:t>Ajax,</w:t>
            </w:r>
            <w:r w:rsidR="004013DB" w:rsidRPr="001B6C3B">
              <w:rPr>
                <w:rFonts w:ascii="Arial" w:hAnsi="Arial" w:cs="Arial"/>
              </w:rPr>
              <w:t xml:space="preserve"> PHP</w:t>
            </w:r>
            <w:r w:rsidR="00AD534D" w:rsidRPr="001B6C3B">
              <w:rPr>
                <w:rFonts w:ascii="Arial" w:hAnsi="Arial" w:cs="Arial"/>
              </w:rPr>
              <w:t>,</w:t>
            </w:r>
            <w:r w:rsidRPr="001B6C3B">
              <w:rPr>
                <w:rFonts w:ascii="Arial" w:hAnsi="Arial" w:cs="Arial"/>
              </w:rPr>
              <w:t xml:space="preserve"> </w:t>
            </w:r>
            <w:proofErr w:type="spellStart"/>
            <w:r w:rsidR="008C232B" w:rsidRPr="001B6C3B">
              <w:rPr>
                <w:rFonts w:ascii="Arial" w:hAnsi="Arial" w:cs="Arial"/>
              </w:rPr>
              <w:t>Bootstrap</w:t>
            </w:r>
            <w:proofErr w:type="spellEnd"/>
            <w:r w:rsidR="00AD534D" w:rsidRPr="001B6C3B">
              <w:rPr>
                <w:rFonts w:ascii="Arial" w:hAnsi="Arial" w:cs="Arial"/>
              </w:rPr>
              <w:t xml:space="preserve"> y </w:t>
            </w:r>
            <w:proofErr w:type="spellStart"/>
            <w:r w:rsidR="00AD534D" w:rsidRPr="001B6C3B">
              <w:rPr>
                <w:rFonts w:ascii="Arial" w:hAnsi="Arial" w:cs="Arial"/>
              </w:rPr>
              <w:t>AngularJS</w:t>
            </w:r>
            <w:proofErr w:type="spellEnd"/>
            <w:r w:rsidR="008C232B" w:rsidRPr="001B6C3B">
              <w:rPr>
                <w:rFonts w:ascii="Arial" w:hAnsi="Arial" w:cs="Arial"/>
              </w:rPr>
              <w:t>.</w:t>
            </w:r>
          </w:p>
          <w:p w:rsidR="00595436" w:rsidRPr="001B6C3B" w:rsidRDefault="00595436" w:rsidP="00FB35B3">
            <w:pPr>
              <w:pStyle w:val="Textodesubseccin"/>
              <w:jc w:val="both"/>
              <w:rPr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>Manej</w:t>
            </w:r>
            <w:r w:rsidR="00EE0C4B" w:rsidRPr="001B6C3B">
              <w:rPr>
                <w:rFonts w:ascii="Arial" w:hAnsi="Arial" w:cs="Arial"/>
              </w:rPr>
              <w:t>o de servidores de a</w:t>
            </w:r>
            <w:r w:rsidRPr="001B6C3B">
              <w:rPr>
                <w:rFonts w:ascii="Arial" w:hAnsi="Arial" w:cs="Arial"/>
              </w:rPr>
              <w:t xml:space="preserve">plicaciones (Apache </w:t>
            </w:r>
            <w:proofErr w:type="spellStart"/>
            <w:r w:rsidRPr="001B6C3B">
              <w:rPr>
                <w:rFonts w:ascii="Arial" w:hAnsi="Arial" w:cs="Arial"/>
              </w:rPr>
              <w:t>Tomcat</w:t>
            </w:r>
            <w:proofErr w:type="spellEnd"/>
            <w:r w:rsidRPr="001B6C3B">
              <w:rPr>
                <w:rFonts w:ascii="Arial" w:hAnsi="Arial" w:cs="Arial"/>
              </w:rPr>
              <w:t xml:space="preserve">, </w:t>
            </w:r>
            <w:proofErr w:type="spellStart"/>
            <w:r w:rsidRPr="001B6C3B">
              <w:rPr>
                <w:rFonts w:ascii="Arial" w:hAnsi="Arial" w:cs="Arial"/>
              </w:rPr>
              <w:t>Glassfish</w:t>
            </w:r>
            <w:proofErr w:type="spellEnd"/>
            <w:r w:rsidRPr="001B6C3B">
              <w:rPr>
                <w:rFonts w:ascii="Arial" w:hAnsi="Arial" w:cs="Arial"/>
              </w:rPr>
              <w:t xml:space="preserve"> y </w:t>
            </w:r>
            <w:proofErr w:type="spellStart"/>
            <w:r w:rsidRPr="001B6C3B">
              <w:rPr>
                <w:rFonts w:ascii="Arial" w:hAnsi="Arial" w:cs="Arial"/>
              </w:rPr>
              <w:t>Jboss</w:t>
            </w:r>
            <w:proofErr w:type="spellEnd"/>
            <w:r w:rsidRPr="001B6C3B">
              <w:rPr>
                <w:rFonts w:ascii="Arial" w:hAnsi="Arial" w:cs="Arial"/>
              </w:rPr>
              <w:t xml:space="preserve"> EAP V5, V6).</w:t>
            </w:r>
          </w:p>
          <w:p w:rsidR="00595436" w:rsidRPr="001B6C3B" w:rsidRDefault="00EE0C4B" w:rsidP="00FB35B3">
            <w:pPr>
              <w:pStyle w:val="Textodesubseccin"/>
              <w:jc w:val="both"/>
              <w:rPr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 xml:space="preserve">Crear y consumir servicios web con arquitectura </w:t>
            </w:r>
            <w:r w:rsidR="00595436" w:rsidRPr="001B6C3B">
              <w:rPr>
                <w:rFonts w:ascii="Arial" w:hAnsi="Arial" w:cs="Arial"/>
              </w:rPr>
              <w:t>SOAP y REST.</w:t>
            </w:r>
          </w:p>
          <w:p w:rsidR="00EE0C4B" w:rsidRPr="001B6C3B" w:rsidRDefault="00EE0C4B" w:rsidP="00FB35B3">
            <w:pPr>
              <w:pStyle w:val="Textodesubseccin"/>
              <w:jc w:val="both"/>
              <w:rPr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 xml:space="preserve">Manejo de base de datos en Oracle 11g, PL/SQL y </w:t>
            </w:r>
            <w:proofErr w:type="spellStart"/>
            <w:r w:rsidRPr="001B6C3B">
              <w:rPr>
                <w:rFonts w:ascii="Arial" w:hAnsi="Arial" w:cs="Arial"/>
              </w:rPr>
              <w:t>MySQL</w:t>
            </w:r>
            <w:proofErr w:type="spellEnd"/>
            <w:r w:rsidRPr="001B6C3B">
              <w:rPr>
                <w:rFonts w:ascii="Arial" w:hAnsi="Arial" w:cs="Arial"/>
              </w:rPr>
              <w:t>.</w:t>
            </w:r>
          </w:p>
          <w:p w:rsidR="000C249E" w:rsidRPr="001B6C3B" w:rsidRDefault="00723363">
            <w:pPr>
              <w:pStyle w:val="Seccin"/>
              <w:rPr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>Formación académica</w:t>
            </w:r>
          </w:p>
          <w:p w:rsidR="000C249E" w:rsidRPr="001B6C3B" w:rsidRDefault="003250B1">
            <w:pPr>
              <w:pStyle w:val="Subseccin"/>
              <w:rPr>
                <w:rStyle w:val="Carcterdefechadesubseccin"/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>Ingeniería en Ciencias de la Computación</w:t>
            </w:r>
            <w:r w:rsidR="00723363" w:rsidRPr="001B6C3B">
              <w:rPr>
                <w:rFonts w:ascii="Arial" w:hAnsi="Arial" w:cs="Arial"/>
              </w:rPr>
              <w:t xml:space="preserve"> </w:t>
            </w:r>
            <w:r w:rsidR="00723363" w:rsidRPr="001B6C3B">
              <w:rPr>
                <w:rStyle w:val="Carcterdefechadesubseccin"/>
                <w:rFonts w:ascii="Arial" w:hAnsi="Arial" w:cs="Arial"/>
              </w:rPr>
              <w:t>(</w:t>
            </w:r>
            <w:r w:rsidRPr="001B6C3B">
              <w:rPr>
                <w:rFonts w:ascii="Arial" w:hAnsi="Arial" w:cs="Arial"/>
                <w:b w:val="0"/>
                <w:bCs w:val="0"/>
              </w:rPr>
              <w:t>2015</w:t>
            </w:r>
            <w:r w:rsidR="00723363" w:rsidRPr="001B6C3B">
              <w:rPr>
                <w:rStyle w:val="Carcterdefechadesubseccin"/>
                <w:rFonts w:ascii="Arial" w:hAnsi="Arial" w:cs="Arial"/>
              </w:rPr>
              <w:t>)</w:t>
            </w:r>
          </w:p>
          <w:p w:rsidR="000C249E" w:rsidRPr="001B6C3B" w:rsidRDefault="003250B1" w:rsidP="00FB35B3">
            <w:pPr>
              <w:pStyle w:val="Subseccin"/>
              <w:rPr>
                <w:rStyle w:val="Carcterdefechadesubseccin"/>
                <w:rFonts w:ascii="Arial" w:hAnsi="Arial" w:cs="Arial"/>
              </w:rPr>
            </w:pPr>
            <w:r w:rsidRPr="001B6C3B">
              <w:rPr>
                <w:rStyle w:val="Carcterdefechadesubseccin"/>
                <w:rFonts w:ascii="Arial" w:hAnsi="Arial" w:cs="Arial"/>
              </w:rPr>
              <w:t>Benemérita Universidad Autónoma de Puebla</w:t>
            </w:r>
            <w:r w:rsidR="00CE50F5" w:rsidRPr="001B6C3B">
              <w:rPr>
                <w:rStyle w:val="Carcterdefechadesubseccin"/>
                <w:rFonts w:ascii="Arial" w:hAnsi="Arial" w:cs="Arial"/>
              </w:rPr>
              <w:t>.</w:t>
            </w:r>
          </w:p>
          <w:p w:rsidR="00CE50F5" w:rsidRPr="001B6C3B" w:rsidRDefault="00CE50F5" w:rsidP="00FB35B3">
            <w:pPr>
              <w:pStyle w:val="Subseccin"/>
              <w:rPr>
                <w:rFonts w:ascii="Arial" w:hAnsi="Arial" w:cs="Arial"/>
              </w:rPr>
            </w:pPr>
          </w:p>
          <w:p w:rsidR="000C249E" w:rsidRPr="001B6C3B" w:rsidRDefault="00723363">
            <w:pPr>
              <w:pStyle w:val="Seccin"/>
              <w:rPr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>Experiencia</w:t>
            </w:r>
          </w:p>
          <w:p w:rsidR="005A3408" w:rsidRPr="001B6C3B" w:rsidRDefault="005A3408" w:rsidP="005A3408">
            <w:pPr>
              <w:pStyle w:val="Fechadesubseccin"/>
              <w:rPr>
                <w:rFonts w:ascii="Arial" w:hAnsi="Arial" w:cs="Arial"/>
              </w:rPr>
            </w:pPr>
            <w:proofErr w:type="spellStart"/>
            <w:r w:rsidRPr="001B6C3B">
              <w:rPr>
                <w:rStyle w:val="Carcterdesubseccin"/>
                <w:rFonts w:ascii="Arial" w:hAnsi="Arial" w:cs="Arial"/>
              </w:rPr>
              <w:t>CUVyTT</w:t>
            </w:r>
            <w:proofErr w:type="spellEnd"/>
            <w:r w:rsidR="00AD2306" w:rsidRPr="001B6C3B">
              <w:rPr>
                <w:rStyle w:val="Carcterdesubseccin"/>
                <w:rFonts w:ascii="Arial" w:hAnsi="Arial" w:cs="Arial"/>
              </w:rPr>
              <w:t xml:space="preserve"> </w:t>
            </w:r>
            <w:r w:rsidRPr="001B6C3B">
              <w:rPr>
                <w:rFonts w:ascii="Arial" w:hAnsi="Arial" w:cs="Arial"/>
                <w:sz w:val="20"/>
              </w:rPr>
              <w:t xml:space="preserve"> </w:t>
            </w:r>
            <w:r w:rsidRPr="001B6C3B">
              <w:rPr>
                <w:rFonts w:ascii="Arial" w:hAnsi="Arial" w:cs="Arial"/>
              </w:rPr>
              <w:t>(Mayo 2015 – Noviembre 2015)</w:t>
            </w:r>
            <w:r w:rsidR="00AD2306" w:rsidRPr="001B6C3B">
              <w:rPr>
                <w:rFonts w:ascii="Arial" w:hAnsi="Arial" w:cs="Arial"/>
              </w:rPr>
              <w:t xml:space="preserve"> Prácticas Profesionales</w:t>
            </w:r>
            <w:r w:rsidR="001F6605" w:rsidRPr="001B6C3B">
              <w:rPr>
                <w:rFonts w:ascii="Arial" w:hAnsi="Arial" w:cs="Arial"/>
              </w:rPr>
              <w:t>.</w:t>
            </w:r>
          </w:p>
          <w:p w:rsidR="005A3408" w:rsidRPr="001B6C3B" w:rsidRDefault="005A3408" w:rsidP="005A3408">
            <w:pPr>
              <w:pStyle w:val="Fechadesubseccin"/>
              <w:rPr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 xml:space="preserve">Benemérita </w:t>
            </w:r>
            <w:r w:rsidRPr="001B6C3B">
              <w:rPr>
                <w:rFonts w:ascii="Arial" w:hAnsi="Arial" w:cs="Arial"/>
                <w:bCs w:val="0"/>
              </w:rPr>
              <w:t>Universidad Autónoma de Puebla (</w:t>
            </w:r>
            <w:r w:rsidR="00223B23" w:rsidRPr="001B6C3B">
              <w:rPr>
                <w:rFonts w:ascii="Arial" w:hAnsi="Arial" w:cs="Arial"/>
                <w:bCs w:val="0"/>
              </w:rPr>
              <w:t xml:space="preserve">Prolongación de la 24 Sur y Av. San Claudio, Ciudad Universitaria, Col. San Manuel, </w:t>
            </w:r>
            <w:r w:rsidR="00C6317F" w:rsidRPr="001B6C3B">
              <w:rPr>
                <w:rFonts w:ascii="Arial" w:hAnsi="Arial" w:cs="Arial"/>
                <w:bCs w:val="0"/>
              </w:rPr>
              <w:t xml:space="preserve">C.P. </w:t>
            </w:r>
            <w:r w:rsidR="00223B23" w:rsidRPr="001B6C3B">
              <w:rPr>
                <w:rFonts w:ascii="Arial" w:hAnsi="Arial" w:cs="Arial"/>
                <w:bCs w:val="0"/>
              </w:rPr>
              <w:t xml:space="preserve">72570 Puebla, </w:t>
            </w:r>
            <w:proofErr w:type="spellStart"/>
            <w:r w:rsidR="00223B23" w:rsidRPr="001B6C3B">
              <w:rPr>
                <w:rFonts w:ascii="Arial" w:hAnsi="Arial" w:cs="Arial"/>
                <w:bCs w:val="0"/>
              </w:rPr>
              <w:t>Pue</w:t>
            </w:r>
            <w:proofErr w:type="spellEnd"/>
            <w:r w:rsidR="00223B23" w:rsidRPr="001B6C3B">
              <w:rPr>
                <w:rFonts w:ascii="Arial" w:hAnsi="Arial" w:cs="Arial"/>
                <w:bCs w:val="0"/>
              </w:rPr>
              <w:t>.</w:t>
            </w:r>
            <w:r w:rsidRPr="001B6C3B">
              <w:rPr>
                <w:rFonts w:ascii="Arial" w:hAnsi="Arial" w:cs="Arial"/>
                <w:bCs w:val="0"/>
              </w:rPr>
              <w:t>)</w:t>
            </w:r>
          </w:p>
          <w:p w:rsidR="005A3408" w:rsidRPr="001B6C3B" w:rsidRDefault="00223B23" w:rsidP="000372AC">
            <w:pPr>
              <w:pStyle w:val="Textodesubseccin"/>
              <w:jc w:val="both"/>
              <w:rPr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 xml:space="preserve">Desarrollo </w:t>
            </w:r>
            <w:r w:rsidR="00045FA8" w:rsidRPr="001B6C3B">
              <w:rPr>
                <w:rFonts w:ascii="Arial" w:hAnsi="Arial" w:cs="Arial"/>
              </w:rPr>
              <w:t xml:space="preserve">de los módulos de administración de catálogos y administración de archivos para el  sistema de seguridad de Teziutlán, utilizando el </w:t>
            </w:r>
            <w:proofErr w:type="spellStart"/>
            <w:r w:rsidR="00045FA8" w:rsidRPr="001B6C3B">
              <w:rPr>
                <w:rFonts w:ascii="Arial" w:hAnsi="Arial" w:cs="Arial"/>
              </w:rPr>
              <w:t>framework</w:t>
            </w:r>
            <w:proofErr w:type="spellEnd"/>
            <w:r w:rsidR="00045FA8" w:rsidRPr="001B6C3B">
              <w:rPr>
                <w:rFonts w:ascii="Arial" w:hAnsi="Arial" w:cs="Arial"/>
              </w:rPr>
              <w:t xml:space="preserve"> </w:t>
            </w:r>
            <w:proofErr w:type="spellStart"/>
            <w:r w:rsidR="00045FA8" w:rsidRPr="001B6C3B">
              <w:rPr>
                <w:rFonts w:ascii="Arial" w:hAnsi="Arial" w:cs="Arial"/>
              </w:rPr>
              <w:t>struts</w:t>
            </w:r>
            <w:proofErr w:type="spellEnd"/>
            <w:r w:rsidR="001B6C3B">
              <w:rPr>
                <w:rFonts w:ascii="Arial" w:hAnsi="Arial" w:cs="Arial"/>
              </w:rPr>
              <w:t xml:space="preserve"> </w:t>
            </w:r>
            <w:r w:rsidR="00045FA8" w:rsidRPr="001B6C3B">
              <w:rPr>
                <w:rFonts w:ascii="Arial" w:hAnsi="Arial" w:cs="Arial"/>
              </w:rPr>
              <w:t xml:space="preserve">2. </w:t>
            </w:r>
            <w:r w:rsidR="006738E2" w:rsidRPr="001B6C3B">
              <w:rPr>
                <w:rFonts w:ascii="Arial" w:hAnsi="Arial" w:cs="Arial"/>
              </w:rPr>
              <w:t xml:space="preserve">En el cual se crearon vistas con </w:t>
            </w:r>
            <w:r w:rsidR="00045FA8" w:rsidRPr="001B6C3B">
              <w:rPr>
                <w:rFonts w:ascii="Arial" w:hAnsi="Arial" w:cs="Arial"/>
              </w:rPr>
              <w:t>el framework bootstrap</w:t>
            </w:r>
            <w:r w:rsidR="000372AC" w:rsidRPr="001B6C3B">
              <w:rPr>
                <w:rFonts w:ascii="Arial" w:hAnsi="Arial" w:cs="Arial"/>
              </w:rPr>
              <w:t xml:space="preserve"> y</w:t>
            </w:r>
            <w:r w:rsidR="00045FA8" w:rsidRPr="001B6C3B">
              <w:rPr>
                <w:rFonts w:ascii="Arial" w:hAnsi="Arial" w:cs="Arial"/>
              </w:rPr>
              <w:t xml:space="preserve"> se utilizó </w:t>
            </w:r>
            <w:r w:rsidR="00D03F35" w:rsidRPr="001B6C3B">
              <w:rPr>
                <w:rFonts w:ascii="Arial" w:hAnsi="Arial" w:cs="Arial"/>
              </w:rPr>
              <w:t>JavaScript</w:t>
            </w:r>
            <w:r w:rsidR="00045FA8" w:rsidRPr="001B6C3B">
              <w:rPr>
                <w:rFonts w:ascii="Arial" w:hAnsi="Arial" w:cs="Arial"/>
              </w:rPr>
              <w:t xml:space="preserve"> para </w:t>
            </w:r>
            <w:r w:rsidR="000372AC" w:rsidRPr="001B6C3B">
              <w:rPr>
                <w:rFonts w:ascii="Arial" w:hAnsi="Arial" w:cs="Arial"/>
              </w:rPr>
              <w:t xml:space="preserve">las </w:t>
            </w:r>
            <w:r w:rsidR="00045FA8" w:rsidRPr="001B6C3B">
              <w:rPr>
                <w:rFonts w:ascii="Arial" w:hAnsi="Arial" w:cs="Arial"/>
              </w:rPr>
              <w:t>validaciones</w:t>
            </w:r>
            <w:r w:rsidR="006738E2" w:rsidRPr="001B6C3B">
              <w:rPr>
                <w:rFonts w:ascii="Arial" w:hAnsi="Arial" w:cs="Arial"/>
              </w:rPr>
              <w:t xml:space="preserve"> de los campos. S</w:t>
            </w:r>
            <w:r w:rsidR="000372AC" w:rsidRPr="001B6C3B">
              <w:rPr>
                <w:rFonts w:ascii="Arial" w:hAnsi="Arial" w:cs="Arial"/>
              </w:rPr>
              <w:t xml:space="preserve">e utilizó </w:t>
            </w:r>
            <w:proofErr w:type="spellStart"/>
            <w:r w:rsidR="000372AC" w:rsidRPr="001B6C3B">
              <w:rPr>
                <w:rFonts w:ascii="Arial" w:hAnsi="Arial" w:cs="Arial"/>
              </w:rPr>
              <w:t>MySQL</w:t>
            </w:r>
            <w:proofErr w:type="spellEnd"/>
            <w:r w:rsidR="000372AC" w:rsidRPr="001B6C3B">
              <w:rPr>
                <w:rFonts w:ascii="Arial" w:hAnsi="Arial" w:cs="Arial"/>
              </w:rPr>
              <w:t xml:space="preserve"> y se configuro un servidor de </w:t>
            </w:r>
            <w:proofErr w:type="spellStart"/>
            <w:r w:rsidR="000372AC" w:rsidRPr="001B6C3B">
              <w:rPr>
                <w:rFonts w:ascii="Arial" w:hAnsi="Arial" w:cs="Arial"/>
              </w:rPr>
              <w:t>GlassFish</w:t>
            </w:r>
            <w:proofErr w:type="spellEnd"/>
            <w:r w:rsidR="006738E2" w:rsidRPr="001B6C3B">
              <w:rPr>
                <w:rFonts w:ascii="Arial" w:hAnsi="Arial" w:cs="Arial"/>
              </w:rPr>
              <w:t xml:space="preserve"> para el manejo de la base de datos</w:t>
            </w:r>
            <w:r w:rsidR="000372AC" w:rsidRPr="001B6C3B">
              <w:rPr>
                <w:rFonts w:ascii="Arial" w:hAnsi="Arial" w:cs="Arial"/>
              </w:rPr>
              <w:t>.</w:t>
            </w:r>
          </w:p>
          <w:p w:rsidR="00A607EF" w:rsidRPr="001B6C3B" w:rsidRDefault="00A607EF" w:rsidP="000372AC">
            <w:pPr>
              <w:pStyle w:val="Textodesubseccin"/>
              <w:jc w:val="both"/>
              <w:rPr>
                <w:rFonts w:ascii="Arial" w:hAnsi="Arial" w:cs="Arial"/>
              </w:rPr>
            </w:pPr>
          </w:p>
          <w:p w:rsidR="000372AC" w:rsidRPr="001B6C3B" w:rsidRDefault="004854FB" w:rsidP="005A3408">
            <w:pPr>
              <w:pStyle w:val="Textodesubseccin"/>
              <w:rPr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 xml:space="preserve">Desarrollo de Front-End con </w:t>
            </w:r>
            <w:r w:rsidR="00D03F35" w:rsidRPr="001B6C3B">
              <w:rPr>
                <w:rFonts w:ascii="Arial" w:hAnsi="Arial" w:cs="Arial"/>
              </w:rPr>
              <w:t xml:space="preserve">el framework </w:t>
            </w:r>
            <w:r w:rsidRPr="001B6C3B">
              <w:rPr>
                <w:rFonts w:ascii="Arial" w:hAnsi="Arial" w:cs="Arial"/>
              </w:rPr>
              <w:t>AngularJS</w:t>
            </w:r>
            <w:r w:rsidR="00D03F35" w:rsidRPr="001B6C3B">
              <w:rPr>
                <w:rFonts w:ascii="Arial" w:hAnsi="Arial" w:cs="Arial"/>
              </w:rPr>
              <w:t xml:space="preserve"> y JavaScript </w:t>
            </w:r>
            <w:r w:rsidRPr="001B6C3B">
              <w:rPr>
                <w:rFonts w:ascii="Arial" w:hAnsi="Arial" w:cs="Arial"/>
              </w:rPr>
              <w:t>para el proyecto del Hospital Universitario. Se desarrollaron vistas p</w:t>
            </w:r>
            <w:r w:rsidR="00AD2306" w:rsidRPr="001B6C3B">
              <w:rPr>
                <w:rFonts w:ascii="Arial" w:hAnsi="Arial" w:cs="Arial"/>
              </w:rPr>
              <w:t xml:space="preserve">ara los módulos de caja médica y se generaban reportes con la </w:t>
            </w:r>
            <w:r w:rsidR="001B6C3B">
              <w:rPr>
                <w:rFonts w:ascii="Arial" w:hAnsi="Arial" w:cs="Arial"/>
              </w:rPr>
              <w:t xml:space="preserve">herramienta </w:t>
            </w:r>
            <w:proofErr w:type="spellStart"/>
            <w:r w:rsidR="001B6C3B">
              <w:rPr>
                <w:rFonts w:ascii="Arial" w:hAnsi="Arial" w:cs="Arial"/>
              </w:rPr>
              <w:t>IReport</w:t>
            </w:r>
            <w:proofErr w:type="spellEnd"/>
            <w:r w:rsidR="001B6C3B">
              <w:rPr>
                <w:rFonts w:ascii="Arial" w:hAnsi="Arial" w:cs="Arial"/>
              </w:rPr>
              <w:t>, a</w:t>
            </w:r>
            <w:r w:rsidR="00A607EF" w:rsidRPr="001B6C3B">
              <w:rPr>
                <w:rFonts w:ascii="Arial" w:hAnsi="Arial" w:cs="Arial"/>
              </w:rPr>
              <w:t>sí como también se consultaba i</w:t>
            </w:r>
            <w:r w:rsidR="00AD2306" w:rsidRPr="001B6C3B">
              <w:rPr>
                <w:rFonts w:ascii="Arial" w:hAnsi="Arial" w:cs="Arial"/>
              </w:rPr>
              <w:t xml:space="preserve">nformación a través de </w:t>
            </w:r>
            <w:r w:rsidR="00A607EF" w:rsidRPr="001B6C3B">
              <w:rPr>
                <w:rFonts w:ascii="Arial" w:hAnsi="Arial" w:cs="Arial"/>
              </w:rPr>
              <w:t>servicios que brindaba el equipo Back-End.</w:t>
            </w:r>
          </w:p>
          <w:p w:rsidR="00A607EF" w:rsidRPr="001B6C3B" w:rsidRDefault="00A607EF" w:rsidP="003037CE">
            <w:pPr>
              <w:pStyle w:val="Textodesubseccin"/>
              <w:jc w:val="both"/>
              <w:rPr>
                <w:rFonts w:ascii="Arial" w:hAnsi="Arial" w:cs="Arial"/>
              </w:rPr>
            </w:pPr>
          </w:p>
          <w:p w:rsidR="00EA1A00" w:rsidRPr="001B6C3B" w:rsidRDefault="000372AC" w:rsidP="003037CE">
            <w:pPr>
              <w:pStyle w:val="Textodesubseccin"/>
              <w:jc w:val="both"/>
              <w:rPr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 xml:space="preserve">Desarrollo de Back-End con </w:t>
            </w:r>
            <w:r w:rsidR="00D03F35" w:rsidRPr="001B6C3B">
              <w:rPr>
                <w:rFonts w:ascii="Arial" w:hAnsi="Arial" w:cs="Arial"/>
              </w:rPr>
              <w:t xml:space="preserve">el framework </w:t>
            </w:r>
            <w:r w:rsidRPr="001B6C3B">
              <w:rPr>
                <w:rFonts w:ascii="Arial" w:hAnsi="Arial" w:cs="Arial"/>
              </w:rPr>
              <w:t xml:space="preserve">Spring </w:t>
            </w:r>
            <w:r w:rsidR="00C6317F" w:rsidRPr="001B6C3B">
              <w:rPr>
                <w:rFonts w:ascii="Arial" w:hAnsi="Arial" w:cs="Arial"/>
              </w:rPr>
              <w:t xml:space="preserve">y la plataforma java </w:t>
            </w:r>
            <w:r w:rsidRPr="001B6C3B">
              <w:rPr>
                <w:rFonts w:ascii="Arial" w:hAnsi="Arial" w:cs="Arial"/>
              </w:rPr>
              <w:t xml:space="preserve">para el proyecto del Hospital Universitario. Se crearon servicios </w:t>
            </w:r>
            <w:r w:rsidR="00A607EF" w:rsidRPr="001B6C3B">
              <w:rPr>
                <w:rFonts w:ascii="Arial" w:hAnsi="Arial" w:cs="Arial"/>
              </w:rPr>
              <w:t>para el módulo de caja</w:t>
            </w:r>
            <w:r w:rsidR="003037CE" w:rsidRPr="001B6C3B">
              <w:rPr>
                <w:rFonts w:ascii="Arial" w:hAnsi="Arial" w:cs="Arial"/>
              </w:rPr>
              <w:t xml:space="preserve"> mé</w:t>
            </w:r>
            <w:r w:rsidRPr="001B6C3B">
              <w:rPr>
                <w:rFonts w:ascii="Arial" w:hAnsi="Arial" w:cs="Arial"/>
              </w:rPr>
              <w:t>dica</w:t>
            </w:r>
            <w:r w:rsidR="00C6317F" w:rsidRPr="001B6C3B">
              <w:rPr>
                <w:rFonts w:ascii="Arial" w:hAnsi="Arial" w:cs="Arial"/>
              </w:rPr>
              <w:t xml:space="preserve"> y se </w:t>
            </w:r>
            <w:r w:rsidR="001B6C3B">
              <w:rPr>
                <w:rFonts w:ascii="Arial" w:hAnsi="Arial" w:cs="Arial"/>
              </w:rPr>
              <w:t xml:space="preserve">colaboró a crear </w:t>
            </w:r>
            <w:r w:rsidRPr="001B6C3B">
              <w:rPr>
                <w:rFonts w:ascii="Arial" w:hAnsi="Arial" w:cs="Arial"/>
              </w:rPr>
              <w:t xml:space="preserve">un servicio para la firma electrónica </w:t>
            </w:r>
            <w:r w:rsidR="003037CE" w:rsidRPr="001B6C3B">
              <w:rPr>
                <w:rFonts w:ascii="Arial" w:hAnsi="Arial" w:cs="Arial"/>
              </w:rPr>
              <w:t xml:space="preserve">manejando algoritmos de encriptación y generación de llaves, pública y privada. Para la manipulación de la base de datos se utilizó el </w:t>
            </w:r>
            <w:proofErr w:type="spellStart"/>
            <w:r w:rsidR="003037CE" w:rsidRPr="001B6C3B">
              <w:rPr>
                <w:rFonts w:ascii="Arial" w:hAnsi="Arial" w:cs="Arial"/>
              </w:rPr>
              <w:t>framework</w:t>
            </w:r>
            <w:proofErr w:type="spellEnd"/>
            <w:r w:rsidR="003037CE" w:rsidRPr="001B6C3B">
              <w:rPr>
                <w:rFonts w:ascii="Arial" w:hAnsi="Arial" w:cs="Arial"/>
              </w:rPr>
              <w:t xml:space="preserve"> </w:t>
            </w:r>
            <w:proofErr w:type="spellStart"/>
            <w:r w:rsidR="003037CE" w:rsidRPr="001B6C3B">
              <w:rPr>
                <w:rFonts w:ascii="Arial" w:hAnsi="Arial" w:cs="Arial"/>
              </w:rPr>
              <w:t>Cayenne</w:t>
            </w:r>
            <w:proofErr w:type="spellEnd"/>
            <w:r w:rsidR="003037CE" w:rsidRPr="001B6C3B">
              <w:rPr>
                <w:rFonts w:ascii="Arial" w:hAnsi="Arial" w:cs="Arial"/>
              </w:rPr>
              <w:t>.</w:t>
            </w:r>
          </w:p>
          <w:p w:rsidR="00CE50F5" w:rsidRPr="001B6C3B" w:rsidRDefault="00CE50F5" w:rsidP="00EA1A00">
            <w:pPr>
              <w:pStyle w:val="Fechadesubseccin"/>
              <w:rPr>
                <w:rStyle w:val="Carcterdesubseccin"/>
                <w:rFonts w:ascii="Arial" w:hAnsi="Arial" w:cs="Arial"/>
              </w:rPr>
            </w:pPr>
          </w:p>
          <w:p w:rsidR="00CE50F5" w:rsidRPr="001B6C3B" w:rsidRDefault="00CE50F5" w:rsidP="00EA1A00">
            <w:pPr>
              <w:pStyle w:val="Fechadesubseccin"/>
              <w:rPr>
                <w:rStyle w:val="Carcterdesubseccin"/>
                <w:rFonts w:ascii="Arial" w:hAnsi="Arial" w:cs="Arial"/>
              </w:rPr>
            </w:pPr>
          </w:p>
          <w:p w:rsidR="00CE50F5" w:rsidRPr="001B6C3B" w:rsidRDefault="00CE50F5" w:rsidP="00EA1A00">
            <w:pPr>
              <w:pStyle w:val="Fechadesubseccin"/>
              <w:rPr>
                <w:rStyle w:val="Carcterdesubseccin"/>
                <w:rFonts w:ascii="Arial" w:hAnsi="Arial" w:cs="Arial"/>
              </w:rPr>
            </w:pPr>
          </w:p>
          <w:p w:rsidR="00EA1A00" w:rsidRPr="001B6C3B" w:rsidRDefault="00EA1A00" w:rsidP="00EA1A00">
            <w:pPr>
              <w:pStyle w:val="Fechadesubseccin"/>
              <w:rPr>
                <w:rFonts w:ascii="Arial" w:hAnsi="Arial" w:cs="Arial"/>
              </w:rPr>
            </w:pPr>
            <w:r w:rsidRPr="001B6C3B">
              <w:rPr>
                <w:rStyle w:val="Carcterdesubseccin"/>
                <w:rFonts w:ascii="Arial" w:hAnsi="Arial" w:cs="Arial"/>
              </w:rPr>
              <w:lastRenderedPageBreak/>
              <w:t>GRUPO SALINAS S.A. DE C.V</w:t>
            </w:r>
            <w:r w:rsidRPr="001B6C3B">
              <w:rPr>
                <w:rFonts w:ascii="Arial" w:hAnsi="Arial" w:cs="Arial"/>
                <w:sz w:val="20"/>
              </w:rPr>
              <w:t xml:space="preserve"> </w:t>
            </w:r>
            <w:r w:rsidRPr="001B6C3B">
              <w:rPr>
                <w:rFonts w:ascii="Arial" w:hAnsi="Arial" w:cs="Arial"/>
              </w:rPr>
              <w:t>(Enero 2016 – Empleo Actual)</w:t>
            </w:r>
            <w:r w:rsidR="00C6317F" w:rsidRPr="001B6C3B">
              <w:rPr>
                <w:rFonts w:ascii="Arial" w:hAnsi="Arial" w:cs="Arial"/>
              </w:rPr>
              <w:t xml:space="preserve"> Desarrollador Web Portal Banco </w:t>
            </w:r>
            <w:proofErr w:type="gramStart"/>
            <w:r w:rsidR="00C6317F" w:rsidRPr="001B6C3B">
              <w:rPr>
                <w:rFonts w:ascii="Arial" w:hAnsi="Arial" w:cs="Arial"/>
              </w:rPr>
              <w:t>Azteca(</w:t>
            </w:r>
            <w:proofErr w:type="gramEnd"/>
            <w:r w:rsidR="00C6317F" w:rsidRPr="001B6C3B">
              <w:rPr>
                <w:rFonts w:ascii="Arial" w:hAnsi="Arial" w:cs="Arial"/>
              </w:rPr>
              <w:t>Personas Físicas).</w:t>
            </w:r>
          </w:p>
          <w:p w:rsidR="00EA1A00" w:rsidRPr="001B6C3B" w:rsidRDefault="00C6317F" w:rsidP="00EA1A00">
            <w:pPr>
              <w:pStyle w:val="Fechadesubseccin"/>
              <w:rPr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>Insurgentes Sur 3579, Colonia  Tlalpan La Joya, Delegación Tlalpan C.P. 14000, Ciudad de México.</w:t>
            </w:r>
          </w:p>
          <w:p w:rsidR="00C6317F" w:rsidRPr="001B6C3B" w:rsidRDefault="00C6317F" w:rsidP="00EA1A00">
            <w:pPr>
              <w:pStyle w:val="Fechadesubseccin"/>
              <w:rPr>
                <w:rFonts w:ascii="Arial" w:hAnsi="Arial" w:cs="Arial"/>
              </w:rPr>
            </w:pPr>
          </w:p>
          <w:p w:rsidR="00C6317F" w:rsidRPr="001B6C3B" w:rsidRDefault="00C6317F" w:rsidP="00EA1A00">
            <w:pPr>
              <w:pStyle w:val="Fechadesubseccin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6C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Desarrollo de </w:t>
            </w:r>
            <w:r w:rsidR="001F6605" w:rsidRPr="001B6C3B">
              <w:rPr>
                <w:rFonts w:ascii="Arial" w:hAnsi="Arial" w:cs="Arial"/>
                <w:color w:val="000000" w:themeColor="text1"/>
                <w:sz w:val="20"/>
                <w:szCs w:val="20"/>
              </w:rPr>
              <w:t>múltiples</w:t>
            </w:r>
            <w:r w:rsidRPr="001B6C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módulos para </w:t>
            </w:r>
            <w:r w:rsidR="001F6605" w:rsidRPr="001B6C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 funcionalidad del Portal de la Banca Electrónica, a través del </w:t>
            </w:r>
            <w:proofErr w:type="spellStart"/>
            <w:r w:rsidR="001F6605" w:rsidRPr="001B6C3B">
              <w:rPr>
                <w:rFonts w:ascii="Arial" w:hAnsi="Arial" w:cs="Arial"/>
                <w:color w:val="000000" w:themeColor="text1"/>
                <w:sz w:val="20"/>
                <w:szCs w:val="20"/>
              </w:rPr>
              <w:t>framework</w:t>
            </w:r>
            <w:proofErr w:type="spellEnd"/>
            <w:r w:rsidR="001F6605" w:rsidRPr="001B6C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F6605" w:rsidRPr="001B6C3B">
              <w:rPr>
                <w:rFonts w:ascii="Arial" w:hAnsi="Arial" w:cs="Arial"/>
                <w:color w:val="000000" w:themeColor="text1"/>
                <w:sz w:val="20"/>
                <w:szCs w:val="20"/>
              </w:rPr>
              <w:t>Struts</w:t>
            </w:r>
            <w:proofErr w:type="spellEnd"/>
            <w:r w:rsidR="001F6605" w:rsidRPr="001B6C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1, clientes de servicios web en tecnologías SOAP y REST, utilizando el lenguaje de programación java en el entorno de desarrollo </w:t>
            </w:r>
            <w:proofErr w:type="spellStart"/>
            <w:r w:rsidR="001F6605" w:rsidRPr="001B6C3B">
              <w:rPr>
                <w:rFonts w:ascii="Arial" w:hAnsi="Arial" w:cs="Arial"/>
                <w:color w:val="000000" w:themeColor="text1"/>
                <w:sz w:val="20"/>
                <w:szCs w:val="20"/>
              </w:rPr>
              <w:t>MyEclipse</w:t>
            </w:r>
            <w:bookmarkStart w:id="0" w:name="_GoBack"/>
            <w:bookmarkEnd w:id="0"/>
            <w:proofErr w:type="spellEnd"/>
            <w:r w:rsidR="001F6605" w:rsidRPr="001B6C3B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0C249E" w:rsidRPr="001B6C3B" w:rsidRDefault="000C249E">
            <w:pPr>
              <w:rPr>
                <w:rFonts w:ascii="Arial" w:hAnsi="Arial" w:cs="Arial"/>
              </w:rPr>
            </w:pPr>
          </w:p>
          <w:p w:rsidR="000C249E" w:rsidRPr="001B6C3B" w:rsidRDefault="0081665D">
            <w:pPr>
              <w:pStyle w:val="Seccin"/>
              <w:rPr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>Idiomas</w:t>
            </w:r>
          </w:p>
          <w:p w:rsidR="000C249E" w:rsidRPr="001B6C3B" w:rsidRDefault="001F6605">
            <w:pPr>
              <w:pStyle w:val="Listaconvietas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B6C3B">
              <w:rPr>
                <w:rFonts w:ascii="Arial" w:hAnsi="Arial" w:cs="Arial"/>
              </w:rPr>
              <w:t>Inglés - Nivel B1</w:t>
            </w:r>
          </w:p>
          <w:p w:rsidR="000C249E" w:rsidRPr="001B6C3B" w:rsidRDefault="000C249E">
            <w:pPr>
              <w:pStyle w:val="Listaconvietas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</w:tr>
      <w:tr w:rsidR="00AD534D" w:rsidRPr="001B6C3B" w:rsidTr="00F0299B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D534D" w:rsidRPr="001B6C3B" w:rsidRDefault="00AD534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D534D" w:rsidRPr="001B6C3B" w:rsidRDefault="00AD534D">
            <w:pPr>
              <w:pStyle w:val="Seccin"/>
              <w:rPr>
                <w:rFonts w:ascii="Arial" w:hAnsi="Arial" w:cs="Arial"/>
              </w:rPr>
            </w:pPr>
          </w:p>
        </w:tc>
      </w:tr>
    </w:tbl>
    <w:p w:rsidR="000C249E" w:rsidRPr="001B6C3B" w:rsidRDefault="000C249E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p w:rsidR="00D03F35" w:rsidRPr="001B6C3B" w:rsidRDefault="00D03F35">
      <w:pPr>
        <w:rPr>
          <w:rFonts w:ascii="Arial" w:hAnsi="Arial" w:cs="Arial"/>
        </w:rPr>
      </w:pPr>
    </w:p>
    <w:sectPr w:rsidR="00D03F35" w:rsidRPr="001B6C3B" w:rsidSect="000C249E">
      <w:headerReference w:type="even" r:id="rId11"/>
      <w:headerReference w:type="default" r:id="rId12"/>
      <w:footerReference w:type="default" r:id="rId13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907" w:rsidRDefault="00034907">
      <w:pPr>
        <w:spacing w:after="0" w:line="240" w:lineRule="auto"/>
      </w:pPr>
      <w:r>
        <w:separator/>
      </w:r>
    </w:p>
  </w:endnote>
  <w:endnote w:type="continuationSeparator" w:id="0">
    <w:p w:rsidR="00034907" w:rsidRDefault="0003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9E" w:rsidRDefault="00723363">
    <w:pPr>
      <w:pStyle w:val="Piedepginaderecho"/>
    </w:pPr>
    <w:r>
      <w:rPr>
        <w:color w:val="9FB8CD" w:themeColor="accent2"/>
      </w:rPr>
      <w:sym w:font="Wingdings 3" w:char="F07D"/>
    </w:r>
    <w:r>
      <w:t xml:space="preserve"> Página </w:t>
    </w:r>
    <w:r w:rsidR="005E468D">
      <w:fldChar w:fldCharType="begin"/>
    </w:r>
    <w:r w:rsidR="005E468D">
      <w:instrText xml:space="preserve"> PAGE  \* Arabic  \* MERGEFORMAT </w:instrText>
    </w:r>
    <w:r w:rsidR="005E468D">
      <w:fldChar w:fldCharType="separate"/>
    </w:r>
    <w:r w:rsidR="00FB35B3">
      <w:rPr>
        <w:noProof/>
      </w:rPr>
      <w:t>3</w:t>
    </w:r>
    <w:r w:rsidR="005E468D"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[Escriba su dirección de correo electrónico]</w:t>
        </w:r>
      </w:sdtContent>
    </w:sdt>
  </w:p>
  <w:p w:rsidR="000C249E" w:rsidRDefault="000C24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907" w:rsidRDefault="00034907">
      <w:pPr>
        <w:spacing w:after="0" w:line="240" w:lineRule="auto"/>
      </w:pPr>
      <w:r>
        <w:separator/>
      </w:r>
    </w:p>
  </w:footnote>
  <w:footnote w:type="continuationSeparator" w:id="0">
    <w:p w:rsidR="00034907" w:rsidRDefault="00034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9E" w:rsidRDefault="00723363">
    <w:pPr>
      <w:pStyle w:val="Encabezadoizqui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0299B">
          <w:rPr>
            <w:lang w:val="es-MX"/>
          </w:rPr>
          <w:t>Luis Felipe Sánchez Vidals</w:t>
        </w:r>
      </w:sdtContent>
    </w:sdt>
  </w:p>
  <w:p w:rsidR="000C249E" w:rsidRDefault="000C249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9E" w:rsidRDefault="00723363">
    <w:pPr>
      <w:pStyle w:val="Encabezadoderech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0299B">
          <w:rPr>
            <w:lang w:val="es-MX"/>
          </w:rPr>
          <w:t>Luis Felipe Sánchez Vidals</w:t>
        </w:r>
      </w:sdtContent>
    </w:sdt>
  </w:p>
  <w:p w:rsidR="000C249E" w:rsidRDefault="000C24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B1"/>
    <w:rsid w:val="00034907"/>
    <w:rsid w:val="000372AC"/>
    <w:rsid w:val="00045FA8"/>
    <w:rsid w:val="000C249E"/>
    <w:rsid w:val="001055DD"/>
    <w:rsid w:val="00161D47"/>
    <w:rsid w:val="001B6C3B"/>
    <w:rsid w:val="001F6605"/>
    <w:rsid w:val="00223B23"/>
    <w:rsid w:val="003037CE"/>
    <w:rsid w:val="003250B1"/>
    <w:rsid w:val="00372234"/>
    <w:rsid w:val="004013DB"/>
    <w:rsid w:val="00431B21"/>
    <w:rsid w:val="004854FB"/>
    <w:rsid w:val="00595436"/>
    <w:rsid w:val="005A3408"/>
    <w:rsid w:val="005E468D"/>
    <w:rsid w:val="006738E2"/>
    <w:rsid w:val="00723363"/>
    <w:rsid w:val="007E6CF0"/>
    <w:rsid w:val="0081665D"/>
    <w:rsid w:val="008C232B"/>
    <w:rsid w:val="00A607EF"/>
    <w:rsid w:val="00A9343D"/>
    <w:rsid w:val="00AC69DD"/>
    <w:rsid w:val="00AD2306"/>
    <w:rsid w:val="00AD534D"/>
    <w:rsid w:val="00B93C44"/>
    <w:rsid w:val="00BB025E"/>
    <w:rsid w:val="00C25041"/>
    <w:rsid w:val="00C6317F"/>
    <w:rsid w:val="00CE50F5"/>
    <w:rsid w:val="00D03F35"/>
    <w:rsid w:val="00EA1A00"/>
    <w:rsid w:val="00EE0C4B"/>
    <w:rsid w:val="00F0299B"/>
    <w:rsid w:val="00FB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49E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49E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49E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49E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C249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C249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C249E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49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249E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C249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C249E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C249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49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49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49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49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C249E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49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C249E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0C249E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0C249E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C249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C249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C249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0C249E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0C249E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C249E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49E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49E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49E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49E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C249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C249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C249E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49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249E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C249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C249E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C249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49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49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49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49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C249E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49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C249E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0C249E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0C249E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C249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C249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C249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0C249E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0C249E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C249E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ger\AppData\Roaming\Microsoft\Plantillas\Curr&#237;culo%20(dise&#241;o%20Orige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D76DCA736142468FCDCEB75ED82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97AED-AFF3-4B2C-BE0E-B0A04902B3AF}"/>
      </w:docPartPr>
      <w:docPartBody>
        <w:p w:rsidR="00D453A6" w:rsidRDefault="00B6508B">
          <w:pPr>
            <w:pStyle w:val="3CD76DCA736142468FCDCEB75ED82B01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923277FDCCA146949005EA22CAF4D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0F331-D738-4427-8F07-99D939597FF3}"/>
      </w:docPartPr>
      <w:docPartBody>
        <w:p w:rsidR="00D453A6" w:rsidRDefault="00B6508B">
          <w:pPr>
            <w:pStyle w:val="923277FDCCA146949005EA22CAF4D109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10"/>
    <w:rsid w:val="00064D10"/>
    <w:rsid w:val="002E6FB6"/>
    <w:rsid w:val="00B6508B"/>
    <w:rsid w:val="00CA4985"/>
    <w:rsid w:val="00D453A6"/>
    <w:rsid w:val="00E22CF0"/>
    <w:rsid w:val="00FA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3CD76DCA736142468FCDCEB75ED82B01">
    <w:name w:val="3CD76DCA736142468FCDCEB75ED82B01"/>
  </w:style>
  <w:style w:type="paragraph" w:customStyle="1" w:styleId="923277FDCCA146949005EA22CAF4D109">
    <w:name w:val="923277FDCCA146949005EA22CAF4D109"/>
  </w:style>
  <w:style w:type="paragraph" w:customStyle="1" w:styleId="AE06F730879749AB899651F5D2FA7980">
    <w:name w:val="AE06F730879749AB899651F5D2FA7980"/>
  </w:style>
  <w:style w:type="paragraph" w:customStyle="1" w:styleId="42A3831C12C64493B7F4D5A13914E861">
    <w:name w:val="42A3831C12C64493B7F4D5A13914E861"/>
  </w:style>
  <w:style w:type="paragraph" w:customStyle="1" w:styleId="01A6B06DA484492FB5D09CA6FBFEEAB0">
    <w:name w:val="01A6B06DA484492FB5D09CA6FBFEEAB0"/>
  </w:style>
  <w:style w:type="paragraph" w:customStyle="1" w:styleId="B03AC9559E5646EA9D09F18934BF8A24">
    <w:name w:val="B03AC9559E5646EA9D09F18934BF8A24"/>
  </w:style>
  <w:style w:type="paragraph" w:customStyle="1" w:styleId="CC09ABB632C248C395E1E9A6F23A9EAA">
    <w:name w:val="CC09ABB632C248C395E1E9A6F23A9EAA"/>
  </w:style>
  <w:style w:type="paragraph" w:customStyle="1" w:styleId="A1D5961984E14DB58167A967F75B0435">
    <w:name w:val="A1D5961984E14DB58167A967F75B0435"/>
  </w:style>
  <w:style w:type="paragraph" w:customStyle="1" w:styleId="6B4776AD94AC4C6DB16729AFB5D02AF1">
    <w:name w:val="6B4776AD94AC4C6DB16729AFB5D02AF1"/>
  </w:style>
  <w:style w:type="paragraph" w:customStyle="1" w:styleId="560733B849AE4466A92C95C65047CF71">
    <w:name w:val="560733B849AE4466A92C95C65047CF71"/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paragraph" w:customStyle="1" w:styleId="256D97337EB84E4CAA6D3610B7CA6A6F">
    <w:name w:val="256D97337EB84E4CAA6D3610B7CA6A6F"/>
  </w:style>
  <w:style w:type="paragraph" w:customStyle="1" w:styleId="D4CC34F50458460B9CBDC8DAA45DA87A">
    <w:name w:val="D4CC34F50458460B9CBDC8DAA45DA87A"/>
  </w:style>
  <w:style w:type="paragraph" w:customStyle="1" w:styleId="06B0216E39914832B4CDEF8164E2C9EA">
    <w:name w:val="06B0216E39914832B4CDEF8164E2C9EA"/>
  </w:style>
  <w:style w:type="paragraph" w:customStyle="1" w:styleId="93A6756E70214C73BF63D234F71A9F7B">
    <w:name w:val="93A6756E70214C73BF63D234F71A9F7B"/>
  </w:style>
  <w:style w:type="paragraph" w:customStyle="1" w:styleId="255076AB1CBF44D2BE180F08415A2DEF">
    <w:name w:val="255076AB1CBF44D2BE180F08415A2DEF"/>
  </w:style>
  <w:style w:type="paragraph" w:customStyle="1" w:styleId="ED38CAE1C5BB4F15967B4DD57B54B4DB">
    <w:name w:val="ED38CAE1C5BB4F15967B4DD57B54B4DB"/>
  </w:style>
  <w:style w:type="paragraph" w:customStyle="1" w:styleId="B94256972CE9467B90FE6B806AAD3389">
    <w:name w:val="B94256972CE9467B90FE6B806AAD3389"/>
  </w:style>
  <w:style w:type="paragraph" w:customStyle="1" w:styleId="D6FEBCF746B24667A084D3396BCA96C3">
    <w:name w:val="D6FEBCF746B24667A084D3396BCA96C3"/>
    <w:rsid w:val="00064D10"/>
  </w:style>
  <w:style w:type="paragraph" w:customStyle="1" w:styleId="EE6729F1F45945CDA392C133E65F96A7">
    <w:name w:val="EE6729F1F45945CDA392C133E65F96A7"/>
    <w:rsid w:val="00064D10"/>
  </w:style>
  <w:style w:type="paragraph" w:customStyle="1" w:styleId="71EBBB3BCBCB4D739FCE76119089339C">
    <w:name w:val="71EBBB3BCBCB4D739FCE76119089339C"/>
    <w:rsid w:val="00064D10"/>
  </w:style>
  <w:style w:type="paragraph" w:customStyle="1" w:styleId="311A44E16FB04043BDB9A4C744C699B5">
    <w:name w:val="311A44E16FB04043BDB9A4C744C699B5"/>
    <w:rsid w:val="00064D10"/>
  </w:style>
  <w:style w:type="paragraph" w:customStyle="1" w:styleId="C5402F9BD8AF4B5CA9F4A69CEEE8158C">
    <w:name w:val="C5402F9BD8AF4B5CA9F4A69CEEE8158C"/>
    <w:rsid w:val="00064D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3CD76DCA736142468FCDCEB75ED82B01">
    <w:name w:val="3CD76DCA736142468FCDCEB75ED82B01"/>
  </w:style>
  <w:style w:type="paragraph" w:customStyle="1" w:styleId="923277FDCCA146949005EA22CAF4D109">
    <w:name w:val="923277FDCCA146949005EA22CAF4D109"/>
  </w:style>
  <w:style w:type="paragraph" w:customStyle="1" w:styleId="AE06F730879749AB899651F5D2FA7980">
    <w:name w:val="AE06F730879749AB899651F5D2FA7980"/>
  </w:style>
  <w:style w:type="paragraph" w:customStyle="1" w:styleId="42A3831C12C64493B7F4D5A13914E861">
    <w:name w:val="42A3831C12C64493B7F4D5A13914E861"/>
  </w:style>
  <w:style w:type="paragraph" w:customStyle="1" w:styleId="01A6B06DA484492FB5D09CA6FBFEEAB0">
    <w:name w:val="01A6B06DA484492FB5D09CA6FBFEEAB0"/>
  </w:style>
  <w:style w:type="paragraph" w:customStyle="1" w:styleId="B03AC9559E5646EA9D09F18934BF8A24">
    <w:name w:val="B03AC9559E5646EA9D09F18934BF8A24"/>
  </w:style>
  <w:style w:type="paragraph" w:customStyle="1" w:styleId="CC09ABB632C248C395E1E9A6F23A9EAA">
    <w:name w:val="CC09ABB632C248C395E1E9A6F23A9EAA"/>
  </w:style>
  <w:style w:type="paragraph" w:customStyle="1" w:styleId="A1D5961984E14DB58167A967F75B0435">
    <w:name w:val="A1D5961984E14DB58167A967F75B0435"/>
  </w:style>
  <w:style w:type="paragraph" w:customStyle="1" w:styleId="6B4776AD94AC4C6DB16729AFB5D02AF1">
    <w:name w:val="6B4776AD94AC4C6DB16729AFB5D02AF1"/>
  </w:style>
  <w:style w:type="paragraph" w:customStyle="1" w:styleId="560733B849AE4466A92C95C65047CF71">
    <w:name w:val="560733B849AE4466A92C95C65047CF71"/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paragraph" w:customStyle="1" w:styleId="256D97337EB84E4CAA6D3610B7CA6A6F">
    <w:name w:val="256D97337EB84E4CAA6D3610B7CA6A6F"/>
  </w:style>
  <w:style w:type="paragraph" w:customStyle="1" w:styleId="D4CC34F50458460B9CBDC8DAA45DA87A">
    <w:name w:val="D4CC34F50458460B9CBDC8DAA45DA87A"/>
  </w:style>
  <w:style w:type="paragraph" w:customStyle="1" w:styleId="06B0216E39914832B4CDEF8164E2C9EA">
    <w:name w:val="06B0216E39914832B4CDEF8164E2C9EA"/>
  </w:style>
  <w:style w:type="paragraph" w:customStyle="1" w:styleId="93A6756E70214C73BF63D234F71A9F7B">
    <w:name w:val="93A6756E70214C73BF63D234F71A9F7B"/>
  </w:style>
  <w:style w:type="paragraph" w:customStyle="1" w:styleId="255076AB1CBF44D2BE180F08415A2DEF">
    <w:name w:val="255076AB1CBF44D2BE180F08415A2DEF"/>
  </w:style>
  <w:style w:type="paragraph" w:customStyle="1" w:styleId="ED38CAE1C5BB4F15967B4DD57B54B4DB">
    <w:name w:val="ED38CAE1C5BB4F15967B4DD57B54B4DB"/>
  </w:style>
  <w:style w:type="paragraph" w:customStyle="1" w:styleId="B94256972CE9467B90FE6B806AAD3389">
    <w:name w:val="B94256972CE9467B90FE6B806AAD3389"/>
  </w:style>
  <w:style w:type="paragraph" w:customStyle="1" w:styleId="D6FEBCF746B24667A084D3396BCA96C3">
    <w:name w:val="D6FEBCF746B24667A084D3396BCA96C3"/>
    <w:rsid w:val="00064D10"/>
  </w:style>
  <w:style w:type="paragraph" w:customStyle="1" w:styleId="EE6729F1F45945CDA392C133E65F96A7">
    <w:name w:val="EE6729F1F45945CDA392C133E65F96A7"/>
    <w:rsid w:val="00064D10"/>
  </w:style>
  <w:style w:type="paragraph" w:customStyle="1" w:styleId="71EBBB3BCBCB4D739FCE76119089339C">
    <w:name w:val="71EBBB3BCBCB4D739FCE76119089339C"/>
    <w:rsid w:val="00064D10"/>
  </w:style>
  <w:style w:type="paragraph" w:customStyle="1" w:styleId="311A44E16FB04043BDB9A4C744C699B5">
    <w:name w:val="311A44E16FB04043BDB9A4C744C699B5"/>
    <w:rsid w:val="00064D10"/>
  </w:style>
  <w:style w:type="paragraph" w:customStyle="1" w:styleId="C5402F9BD8AF4B5CA9F4A69CEEE8158C">
    <w:name w:val="C5402F9BD8AF4B5CA9F4A69CEEE8158C"/>
    <w:rsid w:val="00064D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05FFC3B8-D55F-4FCC-80BE-BACD61E9C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(diseño Origen).dotx</Template>
  <TotalTime>79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subject/>
  <dc:creator>Luis Felipe Sánchez Vidals</dc:creator>
  <cp:keywords/>
  <dc:description/>
  <cp:lastModifiedBy>B699821</cp:lastModifiedBy>
  <cp:revision>5</cp:revision>
  <dcterms:created xsi:type="dcterms:W3CDTF">2016-01-07T20:09:00Z</dcterms:created>
  <dcterms:modified xsi:type="dcterms:W3CDTF">2018-08-20T21:28:00Z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